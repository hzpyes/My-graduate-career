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算法作业4</w:t>
      </w:r>
    </w:p>
    <w:p>
      <w:pPr>
        <w:pStyle w:val="Heading4"/>
        <w:spacing w:after="50" w:line="360" w:lineRule="auto" w:beforeLines="100"/>
        <w:ind w:left="0"/>
        <w:jc w:val="left"/>
      </w:pPr>
      <w:bookmarkStart w:name="jonts" w:id="0"/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构造图灵机接受｛0^n1^m | n&gt;=1, m&gt;=1｝。</w:t>
      </w:r>
    </w:p>
    <w:bookmarkEnd w:id="0"/>
    <w:bookmarkStart w:name="u13eb5fc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构造思路：</w:t>
      </w:r>
    </w:p>
    <w:bookmarkEnd w:id="1"/>
    <w:bookmarkStart w:name="u0a1726f7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00、、、0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11、、、1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BBB、、、</w:t>
      </w:r>
    </w:p>
    <w:bookmarkEnd w:id="2"/>
    <w:bookmarkStart w:name="u5e5b19f9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最初带上为： </w:t>
      </w:r>
      <w:r>
        <w:rPr>
          <w:rFonts w:ascii="宋体" w:hAnsi="Times New Roman" w:eastAsia="宋体"/>
          <w:b/>
          <w:i w:val="false"/>
          <w:color w:val="000000"/>
          <w:sz w:val="22"/>
        </w:rPr>
        <w:t>n个0 m个1</w:t>
      </w:r>
    </w:p>
    <w:bookmarkEnd w:id="3"/>
    <w:bookmarkStart w:name="u12ffa6fd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n &gt;= 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时，用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X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替换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最左边的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，再右移至最左边的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替换之，左移寻找最右的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X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，然后右移一单元到最左的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，重复循环。</w:t>
      </w:r>
    </w:p>
    <w:bookmarkEnd w:id="4"/>
    <w:bookmarkStart w:name="u9b37bdda" w:id="5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当在搜寻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时，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找到了空白符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，则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停止，不接受该串。此时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的个数多余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5"/>
    <w:bookmarkStart w:name="u69e2bb9b" w:id="6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当将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改为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后，</w:t>
      </w:r>
    </w:p>
    <w:bookmarkEnd w:id="6"/>
    <w:bookmarkStart w:name="u4c3cfa85" w:id="7"/>
    <w:p>
      <w:pPr>
        <w:numPr>
          <w:ilvl w:val="2"/>
          <w:numId w:val="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如果左边还有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(n - m)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个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且右边再无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，接受；</w:t>
      </w:r>
    </w:p>
    <w:bookmarkEnd w:id="7"/>
    <w:bookmarkStart w:name="u2635b22c" w:id="8"/>
    <w:p>
      <w:pPr>
        <w:numPr>
          <w:ilvl w:val="2"/>
          <w:numId w:val="3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若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的个数不为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(n - m)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个，不接受。</w:t>
      </w:r>
    </w:p>
    <w:bookmarkEnd w:id="8"/>
    <w:bookmarkStart w:name="u44801d63" w:id="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n &lt; 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时，构造一个长为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(n + m)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的带：</w:t>
      </w: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11、、、1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(n+m个1)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与图灵机的带相加。</w:t>
      </w:r>
    </w:p>
    <w:bookmarkEnd w:id="9"/>
    <w:bookmarkStart w:name="ubb4f7b7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则相加后带上为：</w:t>
      </w: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 xml:space="preserve">11、、、1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 xml:space="preserve">00、、、0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BBBB、、、</w:t>
      </w:r>
    </w:p>
    <w:bookmarkEnd w:id="10"/>
    <w:bookmarkStart w:name="u3a071b27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n个1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m个0</w:t>
      </w:r>
    </w:p>
    <w:bookmarkEnd w:id="11"/>
    <w:bookmarkStart w:name="u33387d09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X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替换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最左边的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，再右移至最左边的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替换之，左移寻找最右的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X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，然后右移一单元到最左的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，重复循环。</w:t>
      </w:r>
    </w:p>
    <w:bookmarkEnd w:id="12"/>
    <w:bookmarkStart w:name="u22fac461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a. 当在搜寻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时，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找到了空白符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，则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停止，不接受该串。此时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的个数多余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3"/>
    <w:bookmarkStart w:name="u89647030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b. 当将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改为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后，</w:t>
      </w:r>
    </w:p>
    <w:bookmarkEnd w:id="14"/>
    <w:bookmarkStart w:name="uac8149cb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i. 如果右边还有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(m - n)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个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且在左边再无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，接受；</w:t>
      </w:r>
    </w:p>
    <w:bookmarkEnd w:id="15"/>
    <w:bookmarkStart w:name="u1fe9251d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ii.若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的个数不为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(m - n)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个，不接受。</w:t>
      </w:r>
    </w:p>
    <w:bookmarkEnd w:id="16"/>
    <w:bookmarkStart w:name="ufa0358f5" w:id="17"/>
    <w:bookmarkEnd w:id="17"/>
    <w:bookmarkStart w:name="dYX3o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尝试将顶点覆盖问题规约到集合覆盖问题。</w:t>
      </w:r>
    </w:p>
    <w:bookmarkEnd w:id="18"/>
    <w:bookmarkStart w:name="u4be21e34" w:id="19"/>
    <w:p>
      <w:pPr>
        <w:spacing w:after="50" w:line="360" w:lineRule="auto" w:beforeLines="100"/>
        <w:ind w:left="0"/>
        <w:jc w:val="left"/>
      </w:pPr>
      <w:bookmarkStart w:name="ub5be733c" w:id="20"/>
      <w:r>
        <w:rPr>
          <w:rFonts w:eastAsia="宋体" w:ascii="宋体"/>
        </w:rPr>
        <w:drawing>
          <wp:inline distT="0" distB="0" distL="0" distR="0">
            <wp:extent cx="5181600" cy="33992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db58f166" w:id="21"/>
    <w:bookmarkEnd w:id="2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3">
    <w:multiLevelType w:val="multilevel"/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