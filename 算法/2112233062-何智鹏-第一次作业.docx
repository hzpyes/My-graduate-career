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2112233062-何智鹏-第一次作业</w:t>
      </w:r>
    </w:p>
    <w:p>
      <w:pPr>
        <w:spacing w:after="50" w:line="360" w:lineRule="auto" w:beforeLines="100"/>
        <w:ind w:left="0"/>
        <w:jc w:val="center"/>
      </w:pPr>
      <w:bookmarkStart w:name="ufe7b03a6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2112233062-何智鹏-第一次作业</w:t>
      </w:r>
    </w:p>
    <w:bookmarkEnd w:id="0"/>
    <w:bookmarkStart w:name="ufc994eb4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1、逆序数</w:t>
      </w:r>
    </w:p>
    <w:bookmarkEnd w:id="1"/>
    <w:bookmarkStart w:name="u712421ab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1.1 逆序数问题的形式化表示：</w:t>
      </w:r>
    </w:p>
    <w:bookmarkEnd w:id="2"/>
    <w:bookmarkStart w:name="u1504cbf1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如果数列的第</w:t>
      </w:r>
      <w:r>
        <w:rPr>
          <w:rFonts w:ascii="宋体" w:hAnsi="Courier New" w:eastAsia="宋体"/>
          <w:b w:val="false"/>
          <w:i w:val="false"/>
          <w:color w:val="000000"/>
          <w:sz w:val="24"/>
        </w:rPr>
        <w:t>i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个和第</w:t>
      </w:r>
      <w:r>
        <w:rPr>
          <w:rFonts w:ascii="宋体" w:hAnsi="Courier New" w:eastAsia="宋体"/>
          <w:b w:val="false"/>
          <w:i w:val="false"/>
          <w:color w:val="000000"/>
          <w:sz w:val="24"/>
        </w:rPr>
        <w:t>j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个元素，如果满足</w:t>
      </w:r>
      <w:r>
        <w:rPr>
          <w:rFonts w:ascii="宋体" w:hAnsi="Courier New" w:eastAsia="宋体"/>
          <w:b w:val="false"/>
          <w:i w:val="false"/>
          <w:color w:val="000000"/>
          <w:sz w:val="24"/>
        </w:rPr>
        <w:t>i &lt; j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且</w:t>
      </w:r>
      <w:r>
        <w:rPr>
          <w:rFonts w:ascii="宋体" w:hAnsi="Courier New" w:eastAsia="宋体"/>
          <w:b w:val="false"/>
          <w:i w:val="false"/>
          <w:color w:val="000000"/>
          <w:sz w:val="24"/>
        </w:rPr>
        <w:t>a[i] &lt; a[j]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，则其为一个逆序对数。</w:t>
      </w:r>
    </w:p>
    <w:bookmarkEnd w:id="3"/>
    <w:bookmarkStart w:name="u04312d69" w:id="4"/>
    <w:bookmarkEnd w:id="4"/>
    <w:bookmarkStart w:name="u5ff0ef6f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要注意的是，一个元素可以不只是在一个逆序对中存在。如果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 xml:space="preserve">k &gt; j &gt; i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且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a[i] &gt; a[j] &gt; a[k]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，那么这里有两个含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a[i]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的逆序对，分别是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 xml:space="preserve">(a[i], a[j]) 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和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(a[i], a[k])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, 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a[i]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是可以使用多次的。</w:t>
      </w:r>
    </w:p>
    <w:bookmarkEnd w:id="5"/>
    <w:bookmarkStart w:name="u555e4f51" w:id="6"/>
    <w:bookmarkEnd w:id="6"/>
    <w:bookmarkStart w:name="ua8d1572f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1.2 设计分析</w:t>
      </w:r>
    </w:p>
    <w:bookmarkEnd w:id="7"/>
    <w:bookmarkStart w:name="u12f203c2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将序列从中间分开，将逆序对分成三类：</w:t>
      </w:r>
    </w:p>
    <w:bookmarkEnd w:id="8"/>
    <w:bookmarkStart w:name="ua9e9fa65" w:id="9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两个元素都在左边；</w:t>
      </w:r>
    </w:p>
    <w:bookmarkEnd w:id="9"/>
    <w:bookmarkStart w:name="u98f04aaf" w:id="10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两个元素都在右边；</w:t>
      </w:r>
    </w:p>
    <w:bookmarkEnd w:id="10"/>
    <w:bookmarkStart w:name="ue8ec3b83" w:id="11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两个元素一个在左，一个在右（跨区间）。</w:t>
      </w:r>
    </w:p>
    <w:bookmarkEnd w:id="11"/>
    <w:bookmarkStart w:name="u07bc8caa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这个时候注意到一个很重要的性质，左右半边的元素在各自任意调换顺序，是不影响第三步计数的，因此我们可以数完就给它排序。这么做的好处在于，如果序列是有序的，会让第三步计数很容易。</w:t>
      </w:r>
    </w:p>
    <w:bookmarkEnd w:id="12"/>
    <w:bookmarkStart w:name="uc6e1786c" w:id="13"/>
    <w:bookmarkEnd w:id="13"/>
    <w:bookmarkStart w:name="ub4a33517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1.3 算法</w:t>
      </w:r>
    </w:p>
    <w:bookmarkEnd w:id="14"/>
    <w:bookmarkStart w:name="w4IIl" w:id="1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class Solution {</w:t>
        <w:br/>
        <w:t>public:</w:t>
        <w:br/>
        <w:t xml:space="preserve">    </w:t>
        <w:br/>
        <w:t xml:space="preserve">    int merge(vector&lt;int&gt;&amp; nums, int l, int r) {</w:t>
        <w:br/>
        <w:t xml:space="preserve">        if (l &gt;= r) return 0;</w:t>
        <w:br/>
        <w:t xml:space="preserve">        int mid = l + r &gt;&gt; 1;</w:t>
        <w:br/>
        <w:t xml:space="preserve">        int res = merge(nums, l, mid) + merge(nums, mid + 1, r);</w:t>
        <w:br/>
        <w:t xml:space="preserve">        int i = l, j = mid + 1;</w:t>
        <w:br/>
        <w:t xml:space="preserve">        vector&lt;int&gt; temp;  //存一下归并过后的结果</w:t>
        <w:br/>
        <w:t xml:space="preserve">        //归并的过程</w:t>
        <w:br/>
        <w:t xml:space="preserve">        while (i &lt;= mid &amp;&amp; j &lt;= r) {</w:t>
        <w:br/>
        <w:t xml:space="preserve">            if (nums[i] &lt;= nums[j]) temp.push_back(nums[i ++]);</w:t>
        <w:br/>
        <w:t xml:space="preserve">            else {</w:t>
        <w:br/>
        <w:t xml:space="preserve">               temp.push_back(nums[j ++]);</w:t>
        <w:br/>
        <w:t xml:space="preserve">               res += mid - i + 1;</w:t>
        <w:br/>
        <w:t xml:space="preserve">            }</w:t>
        <w:br/>
        <w:t xml:space="preserve">        }</w:t>
        <w:br/>
        <w:t xml:space="preserve">        //扫尾</w:t>
        <w:br/>
        <w:t xml:space="preserve">        while(i &lt;= mid) temp.push_back(nums[i ++]);</w:t>
        <w:br/>
        <w:t xml:space="preserve">        while(j &lt;= r) temp.push_back(nums[j ++]);</w:t>
        <w:br/>
        <w:t xml:space="preserve">        </w:t>
        <w:br/>
        <w:t xml:space="preserve">        //将临时数组排好序的结果放回去</w:t>
        <w:br/>
        <w:t xml:space="preserve">        i = l;</w:t>
        <w:br/>
        <w:t xml:space="preserve">        for(auto x : temp) nums[i ++] = x;</w:t>
        <w:br/>
        <w:t xml:space="preserve">        return res;</w:t>
        <w:br/>
        <w:t xml:space="preserve">    }</w:t>
        <w:br/>
        <w:t xml:space="preserve">    </w:t>
        <w:br/>
        <w:t xml:space="preserve">    int inversePairs(vector&lt;int&gt;&amp; nums) {</w:t>
        <w:br/>
        <w:t xml:space="preserve">        return merge(nums, 0, nums.size() - 1);</w:t>
        <w:br/>
        <w:t xml:space="preserve">    }</w:t>
        <w:br/>
        <w:t>};</w:t>
        <w:br/>
      </w:r>
    </w:p>
    <w:bookmarkEnd w:id="15"/>
    <w:bookmarkStart w:name="Ox7N1" w:id="16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16"/>
    <w:bookmarkStart w:name="u08ad94b3" w:id="1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二维空间最近点对</w:t>
      </w:r>
    </w:p>
    <w:bookmarkEnd w:id="17"/>
    <w:bookmarkStart w:name="ub218c7e3" w:id="18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通过dl = minDist(lx, ly, m)来完成左半部分的计算；</w:t>
      </w:r>
    </w:p>
    <w:bookmarkEnd w:id="18"/>
    <w:bookmarkStart w:name="ufa7b873a" w:id="19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通过dr = minDist(rx, ry, n-m)完成右半部分的计算；</w:t>
      </w:r>
    </w:p>
    <w:bookmarkEnd w:id="19"/>
    <w:bookmarkStart w:name="u641a8104" w:id="20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最后通过combine(py, n, fx, delta)将两半部分的结果整合在一起；</w:t>
      </w:r>
    </w:p>
    <w:bookmarkEnd w:id="20"/>
    <w:bookmarkStart w:name="u5f96be1c" w:id="21"/>
    <w:bookmarkEnd w:id="21"/>
    <w:bookmarkStart w:name="ued468263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下面是对于分治算法的调用部分，调用之前需要分别将其中的点按x轴和按y轴进行排序操作，并且将排完序的点放置在新的存储空间中；</w:t>
      </w:r>
    </w:p>
    <w:bookmarkEnd w:id="22"/>
    <w:bookmarkStart w:name="fj9Yl" w:id="2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double callMinDist(node* p, int n){</w:t>
        <w:br/>
        <w:t xml:space="preserve"> </w:t>
        <w:br/>
        <w:t>	node* px = (node*)malloc(n*sizeof(node)); //n主要是用于此处的空间申请;</w:t>
        <w:br/>
        <w:t>	node* py = (node*)malloc(n*sizeof(node));</w:t>
        <w:br/>
        <w:t/>
        <w:br/>
        <w:t>	mergeSortX(p, px, 0, n-1); //按点的x轴值排序；</w:t>
        <w:br/>
        <w:t>	copynode(px, p, 0, n-1);</w:t>
        <w:br/>
        <w:t/>
        <w:br/>
        <w:t>	mergeSortY(p, py, 0, n-1); //按点的y轴值排序；</w:t>
        <w:br/>
        <w:t>	copynode(py, p, 0, n-1);</w:t>
        <w:br/>
        <w:t/>
        <w:br/>
        <w:t>	double min = minDist(px, py, n);</w:t>
        <w:br/>
        <w:t>	free(px);</w:t>
        <w:br/>
        <w:t>	free(py);</w:t>
        <w:br/>
        <w:t>	return min;</w:t>
        <w:br/>
        <w:t>}</w:t>
        <w:br/>
      </w:r>
    </w:p>
    <w:bookmarkEnd w:id="23"/>
    <w:bookmarkStart w:name="ud135f732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下面就是分治算法的主体：</w:t>
      </w:r>
    </w:p>
    <w:bookmarkEnd w:id="24"/>
    <w:bookmarkStart w:name="sg9PA" w:id="2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double minDist(node* px, node* py, int n)  </w:t>
        <w:br/>
        <w:t>{	</w:t>
        <w:br/>
        <w:t>		int m=n/2;</w:t>
        <w:br/>
        <w:t>		double fx = px[m].x;</w:t>
        <w:br/>
        <w:t xml:space="preserve"> </w:t>
        <w:br/>
        <w:t>		node* lx = (node*)malloc(m*sizeof(node));</w:t>
        <w:br/>
        <w:t>		node* ly = (node*)malloc(m*sizeof(node));</w:t>
        <w:br/>
        <w:t>		node* rx = (node*)malloc((n-m)*sizeof(node));</w:t>
        <w:br/>
        <w:t>		node* ry = (node*)malloc((n-m)*sizeof(node));</w:t>
        <w:br/>
        <w:t>				</w:t>
        <w:br/>
        <w:t xml:space="preserve">		copynode(lx, px, 0, m-1); </w:t>
        <w:br/>
        <w:t xml:space="preserve">		copynode(rx, px, m, n-1); </w:t>
        <w:br/>
        <w:t>		copynode(ly, py, 0, m-1);</w:t>
        <w:br/>
        <w:t>		copynode(ry, py, m, n-1);</w:t>
        <w:br/>
        <w:t>		</w:t>
        <w:br/>
        <w:t>		double d1 = minDist(lx, ly, m); //m is number of elements;</w:t>
        <w:br/>
        <w:t>		double dr = minDist(rx, ry, n-m);</w:t>
        <w:br/>
        <w:t>		</w:t>
        <w:br/>
        <w:t>		double delta = min(d1, dr);</w:t>
        <w:br/>
        <w:t xml:space="preserve">		double d = combine(py, n, fx, delta); </w:t>
        <w:br/>
        <w:t>		free(lx);</w:t>
        <w:br/>
        <w:t>		free(ly);</w:t>
        <w:br/>
        <w:t>		free(rx);</w:t>
        <w:br/>
        <w:t>		free(ry);</w:t>
        <w:br/>
        <w:t>		</w:t>
        <w:br/>
        <w:t>		return min(delta, d);</w:t>
        <w:br/>
        <w:t>}</w:t>
        <w:br/>
        <w:t/>
        <w:br/>
        <w:t/>
        <w:br/>
      </w:r>
    </w:p>
    <w:bookmarkEnd w:id="25"/>
    <w:bookmarkStart w:name="u6657fe3f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24"/>
        </w:rPr>
        <w:t>关键之处在于combine函数:</w:t>
      </w:r>
    </w:p>
    <w:bookmarkEnd w:id="26"/>
    <w:bookmarkStart w:name="EBAjm" w:id="2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double combine(node* py, int n, double lx, double delta)</w:t>
        <w:br/>
        <w:t>{</w:t>
        <w:br/>
        <w:t>	int num; double d=MAX;</w:t>
        <w:br/>
        <w:t>	double tempd;</w:t>
        <w:br/>
        <w:t>	node* temp = (node*)malloc(n*sizeof(node));</w:t>
        <w:br/>
        <w:t xml:space="preserve"> </w:t>
        <w:br/>
        <w:t>	int j=0;</w:t>
        <w:br/>
        <w:t xml:space="preserve"> </w:t>
        <w:br/>
        <w:t>	for(int i=0; i&lt;n; i++)</w:t>
        <w:br/>
        <w:t>	{</w:t>
        <w:br/>
        <w:t>		if(fabs(py[i].x - lx)&lt;= delta){ //求取在区间范围内的点；</w:t>
        <w:br/>
        <w:t>			temp[j].x = py[i].x;</w:t>
        <w:br/>
        <w:t>			temp[j].y = py[i].y;</w:t>
        <w:br/>
        <w:t>			j++;</w:t>
        <w:br/>
        <w:t>		}</w:t>
        <w:br/>
        <w:t>	}</w:t>
        <w:br/>
        <w:t xml:space="preserve"> </w:t>
        <w:br/>
        <w:t>	num = j;  //temp中的元素</w:t>
        <w:br/>
        <w:t xml:space="preserve"> </w:t>
        <w:br/>
        <w:t>	for(int i=0; i&lt;num; i++)</w:t>
        <w:br/>
        <w:t>	{</w:t>
        <w:br/>
        <w:t>		for(j=i+1; j&lt;(i+8) &amp;&amp; (j&lt;num); j++)</w:t>
        <w:br/>
        <w:t>		{</w:t>
        <w:br/>
        <w:t>			tempd = dist(&amp;temp[i], &amp;temp[j]);</w:t>
        <w:br/>
        <w:t>			if(tempd &lt; d)</w:t>
        <w:br/>
        <w:t>				d=tempd;</w:t>
        <w:br/>
        <w:t>		}</w:t>
        <w:br/>
        <w:t>	}</w:t>
        <w:br/>
        <w:t xml:space="preserve"> </w:t>
        <w:br/>
        <w:t>	free(temp);</w:t>
        <w:br/>
        <w:t>	return d;</w:t>
        <w:br/>
        <w:t>}</w:t>
        <w:br/>
      </w:r>
    </w:p>
    <w:bookmarkEnd w:id="27"/>
    <w:bookmarkStart w:name="u455fb110" w:id="28"/>
    <w:bookmarkEnd w:id="28"/>
    <w:bookmarkStart w:name="uefb0c86b" w:id="29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时间复杂度推导</w:t>
      </w:r>
    </w:p>
    <w:bookmarkEnd w:id="29"/>
    <w:bookmarkStart w:name="u675b307a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 3.1 整数乘法</w:t>
      </w:r>
    </w:p>
    <w:bookmarkEnd w:id="30"/>
    <w:bookmarkStart w:name="uee1d4ada" w:id="31"/>
    <w:p>
      <w:pPr>
        <w:spacing w:after="50" w:line="360" w:lineRule="auto" w:beforeLines="100"/>
        <w:ind w:left="0"/>
        <w:jc w:val="left"/>
      </w:pPr>
      <w:bookmarkStart w:name="u5d97db0e" w:id="32"/>
      <w:r>
        <w:rPr>
          <w:rFonts w:eastAsia="宋体" w:ascii="宋体"/>
        </w:rPr>
        <w:drawing>
          <wp:inline distT="0" distB="0" distL="0" distR="0">
            <wp:extent cx="3894667" cy="66587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4667" cy="66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bookmarkEnd w:id="31"/>
    <w:bookmarkStart w:name="u33d558fd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 xml:space="preserve"> 3.2 矩阵乘法</w:t>
      </w:r>
    </w:p>
    <w:bookmarkEnd w:id="33"/>
    <w:bookmarkStart w:name="u87cae3d7" w:id="34"/>
    <w:p>
      <w:pPr>
        <w:spacing w:after="50" w:line="360" w:lineRule="auto" w:beforeLines="100"/>
        <w:ind w:left="0"/>
        <w:jc w:val="left"/>
      </w:pPr>
      <w:bookmarkStart w:name="uc0cd3187" w:id="35"/>
      <w:r>
        <w:rPr>
          <w:rFonts w:eastAsia="宋体" w:ascii="宋体"/>
        </w:rPr>
        <w:drawing>
          <wp:inline distT="0" distB="0" distL="0" distR="0">
            <wp:extent cx="3810000" cy="61341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bookmarkEnd w:id="34"/>
    <w:bookmarkStart w:name="u41da9bd3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3.3 最近点对</w:t>
      </w:r>
    </w:p>
    <w:bookmarkEnd w:id="36"/>
    <w:bookmarkStart w:name="u687bb67f" w:id="37"/>
    <w:p>
      <w:pPr>
        <w:spacing w:after="50" w:line="360" w:lineRule="auto" w:beforeLines="100"/>
        <w:ind w:left="0"/>
        <w:jc w:val="left"/>
      </w:pPr>
      <w:bookmarkStart w:name="ue485addb" w:id="38"/>
      <w:r>
        <w:rPr>
          <w:rFonts w:eastAsia="宋体" w:ascii="宋体"/>
        </w:rPr>
        <w:drawing>
          <wp:inline distT="0" distB="0" distL="0" distR="0">
            <wp:extent cx="2252133" cy="94584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2133" cy="9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bookmarkEnd w:id="37"/>
    <w:bookmarkStart w:name="u9f77fc6c" w:id="39"/>
    <w:p>
      <w:pPr>
        <w:spacing w:after="50" w:line="360" w:lineRule="auto" w:beforeLines="100"/>
        <w:ind w:left="0"/>
        <w:jc w:val="left"/>
      </w:pPr>
      <w:bookmarkStart w:name="u80e2b4e2" w:id="40"/>
      <w:r>
        <w:rPr>
          <w:rFonts w:eastAsia="宋体" w:ascii="宋体"/>
        </w:rPr>
        <w:drawing>
          <wp:inline distT="0" distB="0" distL="0" distR="0">
            <wp:extent cx="2353733" cy="33647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733" cy="33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bookmarkEnd w:id="39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2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3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